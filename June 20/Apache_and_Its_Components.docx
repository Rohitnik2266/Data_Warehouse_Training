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A46E5" w14:textId="77777777" w:rsidR="00E4692D" w:rsidRPr="00D72645" w:rsidRDefault="00000000">
      <w:pPr>
        <w:pStyle w:val="Heading1"/>
        <w:rPr>
          <w:color w:val="auto"/>
        </w:rPr>
      </w:pPr>
      <w:r w:rsidRPr="00D72645">
        <w:rPr>
          <w:color w:val="auto"/>
        </w:rPr>
        <w:t>Apache and Its Components</w:t>
      </w:r>
    </w:p>
    <w:p w14:paraId="4DFEA8C4" w14:textId="77777777" w:rsidR="00E4692D" w:rsidRPr="00D72645" w:rsidRDefault="00000000">
      <w:pPr>
        <w:pStyle w:val="Heading2"/>
        <w:rPr>
          <w:color w:val="auto"/>
        </w:rPr>
      </w:pPr>
      <w:r w:rsidRPr="00D72645">
        <w:rPr>
          <w:color w:val="auto"/>
        </w:rPr>
        <w:t>1. What is Apache?</w:t>
      </w:r>
    </w:p>
    <w:p w14:paraId="3D9D3E6C" w14:textId="77777777" w:rsidR="00E4692D" w:rsidRPr="00D72645" w:rsidRDefault="00000000">
      <w:r w:rsidRPr="00D72645">
        <w:t>Apache HTTP Server (commonly referred to as Apache) is a free and open-source cross-platform web server software developed and maintained by the Apache Software Foundation. It is one of the oldest and most reliable web servers, widely used to serve web pages on the internet.</w:t>
      </w:r>
    </w:p>
    <w:p w14:paraId="54707932" w14:textId="77777777" w:rsidR="00E4692D" w:rsidRPr="00D72645" w:rsidRDefault="00000000">
      <w:pPr>
        <w:pStyle w:val="Heading2"/>
        <w:rPr>
          <w:color w:val="auto"/>
        </w:rPr>
      </w:pPr>
      <w:r w:rsidRPr="00D72645">
        <w:rPr>
          <w:color w:val="auto"/>
        </w:rPr>
        <w:t>2. Why Apache is Used?</w:t>
      </w:r>
    </w:p>
    <w:p w14:paraId="79E64356" w14:textId="77777777" w:rsidR="00E4692D" w:rsidRPr="00D72645" w:rsidRDefault="00000000">
      <w:r w:rsidRPr="00D72645">
        <w:t>Apache is used for hosting websites, serving static and dynamic web content, and providing a stable and secure environment for web-based applications. It supports a variety of functionalities through modules such as URL redirection, authentication, SSL encryption, and more.</w:t>
      </w:r>
    </w:p>
    <w:p w14:paraId="11B221B9" w14:textId="77777777" w:rsidR="00E4692D" w:rsidRPr="00D72645" w:rsidRDefault="00000000">
      <w:pPr>
        <w:pStyle w:val="Heading2"/>
        <w:rPr>
          <w:color w:val="auto"/>
        </w:rPr>
      </w:pPr>
      <w:r w:rsidRPr="00D72645">
        <w:rPr>
          <w:color w:val="auto"/>
        </w:rPr>
        <w:t>3. Major Components of Apache</w:t>
      </w:r>
    </w:p>
    <w:p w14:paraId="79C463D6" w14:textId="77777777" w:rsidR="00E4692D" w:rsidRPr="00D72645" w:rsidRDefault="00000000">
      <w:pPr>
        <w:pStyle w:val="Heading3"/>
        <w:rPr>
          <w:color w:val="auto"/>
        </w:rPr>
      </w:pPr>
      <w:r w:rsidRPr="00D72645">
        <w:rPr>
          <w:color w:val="auto"/>
        </w:rPr>
        <w:t>a. Apache Core</w:t>
      </w:r>
    </w:p>
    <w:p w14:paraId="7E36FA54" w14:textId="77777777" w:rsidR="00E4692D" w:rsidRPr="00D72645" w:rsidRDefault="00000000">
      <w:r w:rsidRPr="00D72645">
        <w:t>The core of Apache handles basic functionalities such as accepting and handling HTTP requests, managing child processes, and logging.</w:t>
      </w:r>
    </w:p>
    <w:p w14:paraId="1E2E76CF" w14:textId="77777777" w:rsidR="00E4692D" w:rsidRPr="00D72645" w:rsidRDefault="00000000">
      <w:pPr>
        <w:pStyle w:val="Heading3"/>
        <w:rPr>
          <w:color w:val="auto"/>
        </w:rPr>
      </w:pPr>
      <w:r w:rsidRPr="00D72645">
        <w:rPr>
          <w:color w:val="auto"/>
        </w:rPr>
        <w:t>b. Apache Modules</w:t>
      </w:r>
    </w:p>
    <w:p w14:paraId="77909446" w14:textId="77777777" w:rsidR="00E4692D" w:rsidRPr="00D72645" w:rsidRDefault="00000000">
      <w:r w:rsidRPr="00D72645">
        <w:t>Modules are extensions that add specific features to Apache. Common modules include:</w:t>
      </w:r>
      <w:r w:rsidRPr="00D72645">
        <w:br/>
        <w:t>- mod_ssl: Adds support for SSL and TLS.</w:t>
      </w:r>
      <w:r w:rsidRPr="00D72645">
        <w:br/>
        <w:t>- mod_rewrite: Provides a powerful way to perform URL rewriting.</w:t>
      </w:r>
      <w:r w:rsidRPr="00D72645">
        <w:br/>
        <w:t>- mod_proxy: Enables Apache to act as a proxy server.</w:t>
      </w:r>
      <w:r w:rsidRPr="00D72645">
        <w:br/>
        <w:t>- mod_php: Allows the execution of PHP scripts within Apache.</w:t>
      </w:r>
      <w:r w:rsidRPr="00D72645">
        <w:br/>
        <w:t>- mod_auth: Handles authentication and authorization.</w:t>
      </w:r>
      <w:r w:rsidRPr="00D72645">
        <w:br/>
      </w:r>
    </w:p>
    <w:p w14:paraId="009540AA" w14:textId="77777777" w:rsidR="00E4692D" w:rsidRPr="00D72645" w:rsidRDefault="00000000">
      <w:pPr>
        <w:pStyle w:val="Heading3"/>
        <w:rPr>
          <w:color w:val="auto"/>
        </w:rPr>
      </w:pPr>
      <w:r w:rsidRPr="00D72645">
        <w:rPr>
          <w:color w:val="auto"/>
        </w:rPr>
        <w:t>c. Multi-Processing Modules (MPMs)</w:t>
      </w:r>
    </w:p>
    <w:p w14:paraId="78DE575A" w14:textId="77777777" w:rsidR="00E4692D" w:rsidRPr="00D72645" w:rsidRDefault="00000000">
      <w:r w:rsidRPr="00D72645">
        <w:t>MPMs handle the connections and request handling mechanisms. Types of MPMs include:</w:t>
      </w:r>
      <w:r w:rsidRPr="00D72645">
        <w:br/>
        <w:t>- prefork: Handles requests using multiple child processes with one thread each.</w:t>
      </w:r>
      <w:r w:rsidRPr="00D72645">
        <w:br/>
        <w:t>- worker: Uses multiple child processes with multiple threads.</w:t>
      </w:r>
      <w:r w:rsidRPr="00D72645">
        <w:br/>
        <w:t>- event: Similar to worker but more scalable with asynchronous connections.</w:t>
      </w:r>
      <w:r w:rsidRPr="00D72645">
        <w:br/>
      </w:r>
    </w:p>
    <w:p w14:paraId="04CA0E3D" w14:textId="77777777" w:rsidR="00E4692D" w:rsidRPr="00D72645" w:rsidRDefault="00000000">
      <w:pPr>
        <w:pStyle w:val="Heading3"/>
        <w:rPr>
          <w:color w:val="auto"/>
        </w:rPr>
      </w:pPr>
      <w:r w:rsidRPr="00D72645">
        <w:rPr>
          <w:color w:val="auto"/>
        </w:rPr>
        <w:t>d. Configuration Files</w:t>
      </w:r>
    </w:p>
    <w:p w14:paraId="5690E073" w14:textId="77777777" w:rsidR="00E4692D" w:rsidRPr="00D72645" w:rsidRDefault="00000000">
      <w:r w:rsidRPr="00D72645">
        <w:t>Apache is configured using plain text configuration files, primarily:</w:t>
      </w:r>
      <w:r w:rsidRPr="00D72645">
        <w:br/>
        <w:t>- httpd.conf: Main configuration file.</w:t>
      </w:r>
      <w:r w:rsidRPr="00D72645">
        <w:br/>
        <w:t>- apache2.conf: Used in some Linux distributions.</w:t>
      </w:r>
      <w:r w:rsidRPr="00D72645">
        <w:br/>
        <w:t>- .htaccess: Per-directory configuration override.</w:t>
      </w:r>
      <w:r w:rsidRPr="00D72645">
        <w:br/>
      </w:r>
    </w:p>
    <w:p w14:paraId="0EFF6EA7" w14:textId="77777777" w:rsidR="00E4692D" w:rsidRPr="00D72645" w:rsidRDefault="00000000">
      <w:pPr>
        <w:pStyle w:val="Heading3"/>
        <w:rPr>
          <w:color w:val="auto"/>
        </w:rPr>
      </w:pPr>
      <w:r w:rsidRPr="00D72645">
        <w:rPr>
          <w:color w:val="auto"/>
        </w:rPr>
        <w:lastRenderedPageBreak/>
        <w:t>e. Virtual Hosts</w:t>
      </w:r>
    </w:p>
    <w:p w14:paraId="7844AC18" w14:textId="77777777" w:rsidR="00E4692D" w:rsidRPr="00D72645" w:rsidRDefault="00000000">
      <w:r w:rsidRPr="00D72645">
        <w:t>Virtual hosting allows Apache to serve different websites from the same server. There are two types:</w:t>
      </w:r>
      <w:r w:rsidRPr="00D72645">
        <w:br/>
        <w:t>- Name-based: Multiple domains on a single IP address.</w:t>
      </w:r>
      <w:r w:rsidRPr="00D72645">
        <w:br/>
        <w:t>- IP-based: Each domain has its own IP address.</w:t>
      </w:r>
      <w:r w:rsidRPr="00D72645">
        <w:br/>
      </w:r>
    </w:p>
    <w:p w14:paraId="7D8B1418" w14:textId="77777777" w:rsidR="00E4692D" w:rsidRPr="00D72645" w:rsidRDefault="00000000">
      <w:pPr>
        <w:pStyle w:val="Heading3"/>
        <w:rPr>
          <w:color w:val="auto"/>
        </w:rPr>
      </w:pPr>
      <w:r w:rsidRPr="00D72645">
        <w:rPr>
          <w:color w:val="auto"/>
        </w:rPr>
        <w:t>f. Logging and Monitoring</w:t>
      </w:r>
    </w:p>
    <w:p w14:paraId="5B8ED4D4" w14:textId="6F9231FD" w:rsidR="00E4692D" w:rsidRPr="00D72645" w:rsidRDefault="00000000">
      <w:r w:rsidRPr="00D72645">
        <w:t>Apache provides access and error logs that help in monitoring and troubleshooting. Common log files include:</w:t>
      </w:r>
      <w:r w:rsidRPr="00D72645">
        <w:br/>
        <w:t>- access.log: Records all requests processed.</w:t>
      </w:r>
      <w:r w:rsidRPr="00D72645">
        <w:br/>
        <w:t>- error.log: Records errors and diagnostics.</w:t>
      </w:r>
      <w:r w:rsidRPr="00D72645">
        <w:br/>
      </w:r>
      <w:r w:rsidR="00D72645" w:rsidRPr="00D72645">
        <w:drawing>
          <wp:inline distT="0" distB="0" distL="0" distR="0" wp14:anchorId="5694BA69" wp14:editId="066D1E1C">
            <wp:extent cx="5486400" cy="3012440"/>
            <wp:effectExtent l="0" t="0" r="0" b="0"/>
            <wp:docPr id="100878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84919" name=""/>
                    <pic:cNvPicPr/>
                  </pic:nvPicPr>
                  <pic:blipFill>
                    <a:blip r:embed="rId6"/>
                    <a:stretch>
                      <a:fillRect/>
                    </a:stretch>
                  </pic:blipFill>
                  <pic:spPr>
                    <a:xfrm>
                      <a:off x="0" y="0"/>
                      <a:ext cx="5486400" cy="3012440"/>
                    </a:xfrm>
                    <a:prstGeom prst="rect">
                      <a:avLst/>
                    </a:prstGeom>
                  </pic:spPr>
                </pic:pic>
              </a:graphicData>
            </a:graphic>
          </wp:inline>
        </w:drawing>
      </w:r>
    </w:p>
    <w:sectPr w:rsidR="00E4692D" w:rsidRPr="00D726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8453285">
    <w:abstractNumId w:val="8"/>
  </w:num>
  <w:num w:numId="2" w16cid:durableId="1975714540">
    <w:abstractNumId w:val="6"/>
  </w:num>
  <w:num w:numId="3" w16cid:durableId="1951543891">
    <w:abstractNumId w:val="5"/>
  </w:num>
  <w:num w:numId="4" w16cid:durableId="2075548066">
    <w:abstractNumId w:val="4"/>
  </w:num>
  <w:num w:numId="5" w16cid:durableId="234978661">
    <w:abstractNumId w:val="7"/>
  </w:num>
  <w:num w:numId="6" w16cid:durableId="1700861865">
    <w:abstractNumId w:val="3"/>
  </w:num>
  <w:num w:numId="7" w16cid:durableId="185872243">
    <w:abstractNumId w:val="2"/>
  </w:num>
  <w:num w:numId="8" w16cid:durableId="1294211423">
    <w:abstractNumId w:val="1"/>
  </w:num>
  <w:num w:numId="9" w16cid:durableId="202293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026"/>
    <w:rsid w:val="0015074B"/>
    <w:rsid w:val="0029639D"/>
    <w:rsid w:val="00326F90"/>
    <w:rsid w:val="00AA1D8D"/>
    <w:rsid w:val="00B47730"/>
    <w:rsid w:val="00CB0664"/>
    <w:rsid w:val="00D72645"/>
    <w:rsid w:val="00E469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88033"/>
  <w14:defaultImageDpi w14:val="300"/>
  <w15:docId w15:val="{F444CF4C-0A1A-4D06-9A50-E4C4DEA4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 Nikam</cp:lastModifiedBy>
  <cp:revision>2</cp:revision>
  <dcterms:created xsi:type="dcterms:W3CDTF">2013-12-23T23:15:00Z</dcterms:created>
  <dcterms:modified xsi:type="dcterms:W3CDTF">2025-06-20T10:09:00Z</dcterms:modified>
  <cp:category/>
</cp:coreProperties>
</file>